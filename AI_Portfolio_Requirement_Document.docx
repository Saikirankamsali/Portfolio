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Portfolio Website – Requirement Specification</w:t>
      </w:r>
    </w:p>
    <w:p>
      <w:pPr>
        <w:pStyle w:val="Heading2"/>
      </w:pPr>
      <w:r>
        <w:t>1. Project Overview</w:t>
      </w:r>
    </w:p>
    <w:p>
      <w:r>
        <w:t>Create a personal portfolio website for Sai Kiran Kamsali, integrating AI features and showcasing skills, projects, resume, and contact information. The design should be interactive, modern, and responsive, taking inspiration from nareshkhatri.site.</w:t>
      </w:r>
    </w:p>
    <w:p>
      <w:pPr>
        <w:pStyle w:val="Heading2"/>
      </w:pPr>
      <w:r>
        <w:t>2. Core Features</w:t>
      </w:r>
    </w:p>
    <w:p>
      <w:pPr>
        <w:pStyle w:val="Heading3"/>
      </w:pPr>
      <w:r>
        <w:t>2.1 Homepage</w:t>
      </w:r>
    </w:p>
    <w:p>
      <w:r>
        <w:t>- Full-screen introduction with name, title ('Aspiring Full Stack Developer').</w:t>
      </w:r>
    </w:p>
    <w:p>
      <w:r>
        <w:t>- Typing animation for job titles (e.g., Java Developer, Web Developer).</w:t>
      </w:r>
    </w:p>
    <w:p>
      <w:r>
        <w:t>- Smooth scroll and animated transitions.</w:t>
      </w:r>
    </w:p>
    <w:p>
      <w:r>
        <w:t>- Profile picture or animated avatar.</w:t>
      </w:r>
    </w:p>
    <w:p>
      <w:pPr>
        <w:pStyle w:val="Heading3"/>
      </w:pPr>
      <w:r>
        <w:t>2.2 About Section</w:t>
      </w:r>
    </w:p>
    <w:p>
      <w:r>
        <w:t>- Education timeline.</w:t>
      </w:r>
    </w:p>
    <w:p>
      <w:r>
        <w:t>- Technical skills in card layout with logos.</w:t>
      </w:r>
    </w:p>
    <w:p>
      <w:r>
        <w:t>- Downloadable resume button.</w:t>
      </w:r>
    </w:p>
    <w:p>
      <w:pPr>
        <w:pStyle w:val="Heading3"/>
      </w:pPr>
      <w:r>
        <w:t>2.3 Projects Section</w:t>
      </w:r>
    </w:p>
    <w:p>
      <w:r>
        <w:t>- Dynamic cards or modals showing key projects.</w:t>
      </w:r>
    </w:p>
    <w:p>
      <w:r>
        <w:t>- GitHub link for each project.</w:t>
      </w:r>
    </w:p>
    <w:p>
      <w:r>
        <w:t>- 'Show More' button for future scalability.</w:t>
      </w:r>
    </w:p>
    <w:p>
      <w:pPr>
        <w:pStyle w:val="Heading3"/>
      </w:pPr>
      <w:r>
        <w:t>2.4 Skills Section</w:t>
      </w:r>
    </w:p>
    <w:p>
      <w:r>
        <w:t>- Progress bars or circular indicators.</w:t>
      </w:r>
    </w:p>
    <w:p>
      <w:r>
        <w:t>- Icons/logos for relevant technologies.</w:t>
      </w:r>
    </w:p>
    <w:p>
      <w:pPr>
        <w:pStyle w:val="Heading3"/>
      </w:pPr>
      <w:r>
        <w:t>2.5 Internship &amp; Certifications</w:t>
      </w:r>
    </w:p>
    <w:p>
      <w:r>
        <w:t>- Accordion or tab-based display.</w:t>
      </w:r>
    </w:p>
    <w:p>
      <w:r>
        <w:t>- Include clickable certificates (optional).</w:t>
      </w:r>
    </w:p>
    <w:p>
      <w:pPr>
        <w:pStyle w:val="Heading3"/>
      </w:pPr>
      <w:r>
        <w:t>2.6 Contact Form</w:t>
      </w:r>
    </w:p>
    <w:p>
      <w:r>
        <w:t>- Name, Email, Message fields with validation.</w:t>
      </w:r>
    </w:p>
    <w:p>
      <w:r>
        <w:t>- Auto-response using EmailJS or Formspree.</w:t>
      </w:r>
    </w:p>
    <w:p>
      <w:r>
        <w:t>- Optional chatbot for live Q&amp;A.</w:t>
      </w:r>
    </w:p>
    <w:p>
      <w:pPr>
        <w:pStyle w:val="Heading2"/>
      </w:pPr>
      <w:r>
        <w:t>3. AI Integration Features</w:t>
      </w:r>
    </w:p>
    <w:p>
      <w:r>
        <w:t>- Chatbot Assistant for navigation and FAQs.</w:t>
      </w:r>
    </w:p>
    <w:p>
      <w:r>
        <w:t>- AI-powered Skill Endorsement quiz.</w:t>
      </w:r>
    </w:p>
    <w:p>
      <w:r>
        <w:t>- Typing effect and rotating keywords.</w:t>
      </w:r>
    </w:p>
    <w:p>
      <w:r>
        <w:t>- Optional Language Translation toggle.</w:t>
      </w:r>
    </w:p>
    <w:p>
      <w:pPr>
        <w:pStyle w:val="Heading2"/>
      </w:pPr>
      <w:r>
        <w:t>4. UI/UX Requirements</w:t>
      </w:r>
    </w:p>
    <w:p>
      <w:r>
        <w:t>- Fully Responsive Design.</w:t>
      </w:r>
    </w:p>
    <w:p>
      <w:r>
        <w:t>- Dark/light mode toggle.</w:t>
      </w:r>
    </w:p>
    <w:p>
      <w:r>
        <w:t>- Consistent color theme and animations.</w:t>
      </w:r>
    </w:p>
    <w:p>
      <w:pPr>
        <w:pStyle w:val="Heading2"/>
      </w:pPr>
      <w:r>
        <w:t>5. Technologies to Use</w:t>
      </w:r>
    </w:p>
    <w:p>
      <w:r>
        <w:t>- Frontend: HTML5, CSS3, JavaScript (ES6+)</w:t>
      </w:r>
    </w:p>
    <w:p>
      <w:r>
        <w:t>- Optional Backend: PHP, MySQL</w:t>
      </w:r>
    </w:p>
    <w:p>
      <w:r>
        <w:t>- Libraries: Typed.js, AOS.js, EmailJS, GitHub API</w:t>
      </w:r>
    </w:p>
    <w:p>
      <w:pPr>
        <w:pStyle w:val="Heading2"/>
      </w:pPr>
      <w:r>
        <w:t>6. Social Media Integration</w:t>
      </w:r>
    </w:p>
    <w:p>
      <w:r>
        <w:t>- GitHub and LinkedIn profile links.</w:t>
      </w:r>
    </w:p>
    <w:p>
      <w:r>
        <w:t>- Optional WhatsApp icon or email button.</w:t>
      </w:r>
    </w:p>
    <w:p>
      <w:pPr>
        <w:pStyle w:val="Heading2"/>
      </w:pPr>
      <w:r>
        <w:t>7. Deliverables</w:t>
      </w:r>
    </w:p>
    <w:p>
      <w:r>
        <w:t>- HTML, CSS, JS source code.</w:t>
      </w:r>
    </w:p>
    <w:p>
      <w:r>
        <w:t>- Linked and downloadable resume.</w:t>
      </w:r>
    </w:p>
    <w:p>
      <w:r>
        <w:t>- Hosting-ready files (GitHub Pages or Netlify).</w:t>
      </w:r>
    </w:p>
    <w:p>
      <w:r>
        <w:t>- AI chatbot or assistant feature.</w:t>
      </w:r>
    </w:p>
    <w:p>
      <w:pPr>
        <w:pStyle w:val="Heading2"/>
      </w:pPr>
      <w:r>
        <w:t>8. Timeline</w:t>
      </w:r>
    </w:p>
    <w:p>
      <w:r>
        <w:t>Week 1: UI Layout &amp; Static Sections (About, Skills, Projects)</w:t>
      </w:r>
    </w:p>
    <w:p>
      <w:r>
        <w:t>Week 2: Interactive JS components, Form &amp; Chatbot</w:t>
      </w:r>
    </w:p>
    <w:p>
      <w:r>
        <w:t>Week 3: AI Features + Testing</w:t>
      </w:r>
    </w:p>
    <w:p>
      <w:r>
        <w:t>Week 4: Final Integration +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